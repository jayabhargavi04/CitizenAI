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7B5B2">
      <w:pPr>
        <w:pStyle w:val="2"/>
      </w:pPr>
      <w:bookmarkStart w:id="0" w:name="_GoBack"/>
      <w:bookmarkEnd w:id="0"/>
      <w:r>
        <w:t>Citizen AI – Agile Project Planning Document</w:t>
      </w:r>
    </w:p>
    <w:p w14:paraId="0FCA1662">
      <w:r>
        <w:t>Date: 15 February 2025</w:t>
      </w:r>
    </w:p>
    <w:p w14:paraId="7343A473">
      <w:r>
        <w:t>Team ID: LTVIP2025TMID32100</w:t>
      </w:r>
    </w:p>
    <w:p w14:paraId="4073523C">
      <w:r>
        <w:t>Project Name: Citizen AI – Intelligent Citizen Engagement Platform</w:t>
      </w:r>
    </w:p>
    <w:p w14:paraId="0DAC61EB">
      <w:r>
        <w:t>Maximum Marks: 5 Marks</w:t>
      </w:r>
    </w:p>
    <w:p w14:paraId="039D9BCE"/>
    <w:p w14:paraId="4B20CE4B">
      <w:pPr>
        <w:pStyle w:val="3"/>
      </w:pPr>
      <w:r>
        <w:t>Product Backlog, Sprint Schedule, and Estimation (4 Marks)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1356"/>
        <w:gridCol w:w="874"/>
        <w:gridCol w:w="2208"/>
        <w:gridCol w:w="722"/>
        <w:gridCol w:w="875"/>
        <w:gridCol w:w="968"/>
        <w:gridCol w:w="1081"/>
      </w:tblGrid>
      <w:tr w14:paraId="5DA4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0" w:type="dxa"/>
          </w:tcPr>
          <w:p w14:paraId="67801319">
            <w:pPr>
              <w:spacing w:after="0" w:line="240" w:lineRule="auto"/>
            </w:pPr>
            <w:r>
              <w:t>Sprint</w:t>
            </w:r>
          </w:p>
        </w:tc>
        <w:tc>
          <w:tcPr>
            <w:tcW w:w="1080" w:type="dxa"/>
          </w:tcPr>
          <w:p w14:paraId="45CBF4E4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080" w:type="dxa"/>
          </w:tcPr>
          <w:p w14:paraId="46BDD41E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080" w:type="dxa"/>
          </w:tcPr>
          <w:p w14:paraId="49B94441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080" w:type="dxa"/>
          </w:tcPr>
          <w:p w14:paraId="2651933C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080" w:type="dxa"/>
          </w:tcPr>
          <w:p w14:paraId="3AE59D60">
            <w:pPr>
              <w:spacing w:after="0" w:line="240" w:lineRule="auto"/>
            </w:pPr>
            <w:r>
              <w:t>Priority</w:t>
            </w:r>
          </w:p>
        </w:tc>
        <w:tc>
          <w:tcPr>
            <w:tcW w:w="1080" w:type="dxa"/>
          </w:tcPr>
          <w:p w14:paraId="469AA500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1080" w:type="dxa"/>
          </w:tcPr>
          <w:p w14:paraId="1E144105">
            <w:pPr>
              <w:spacing w:after="0" w:line="240" w:lineRule="auto"/>
            </w:pPr>
            <w:r>
              <w:t>Status</w:t>
            </w:r>
          </w:p>
        </w:tc>
      </w:tr>
      <w:tr w14:paraId="7D63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0FE49D3B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5967A83F">
            <w:pPr>
              <w:spacing w:after="0" w:line="240" w:lineRule="auto"/>
            </w:pPr>
            <w:r>
              <w:t>Data Collection &amp; Preprocessing</w:t>
            </w:r>
          </w:p>
        </w:tc>
        <w:tc>
          <w:tcPr>
            <w:tcW w:w="1080" w:type="dxa"/>
          </w:tcPr>
          <w:p w14:paraId="2FB53BD9">
            <w:pPr>
              <w:spacing w:after="0" w:line="240" w:lineRule="auto"/>
            </w:pPr>
            <w:r>
              <w:t>USN-1</w:t>
            </w:r>
          </w:p>
        </w:tc>
        <w:tc>
          <w:tcPr>
            <w:tcW w:w="1080" w:type="dxa"/>
          </w:tcPr>
          <w:p w14:paraId="22218167">
            <w:pPr>
              <w:spacing w:after="0" w:line="240" w:lineRule="auto"/>
            </w:pPr>
            <w:r>
              <w:t>As a developer, I can collect public datasets for government services</w:t>
            </w:r>
          </w:p>
        </w:tc>
        <w:tc>
          <w:tcPr>
            <w:tcW w:w="1080" w:type="dxa"/>
          </w:tcPr>
          <w:p w14:paraId="5F30A1A3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4412AF91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18025A58">
            <w:pPr>
              <w:spacing w:after="0" w:line="240" w:lineRule="auto"/>
            </w:pPr>
            <w:r>
              <w:t>Your Name</w:t>
            </w:r>
          </w:p>
        </w:tc>
        <w:tc>
          <w:tcPr>
            <w:tcW w:w="1080" w:type="dxa"/>
          </w:tcPr>
          <w:p w14:paraId="1603CBD1">
            <w:pPr>
              <w:spacing w:after="0" w:line="240" w:lineRule="auto"/>
            </w:pPr>
            <w:r>
              <w:t>Completed</w:t>
            </w:r>
          </w:p>
        </w:tc>
      </w:tr>
      <w:tr w14:paraId="3B94A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C768D80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2FE56C87">
            <w:pPr>
              <w:spacing w:after="0" w:line="240" w:lineRule="auto"/>
            </w:pPr>
          </w:p>
        </w:tc>
        <w:tc>
          <w:tcPr>
            <w:tcW w:w="1080" w:type="dxa"/>
          </w:tcPr>
          <w:p w14:paraId="390A4271">
            <w:pPr>
              <w:spacing w:after="0" w:line="240" w:lineRule="auto"/>
            </w:pPr>
            <w:r>
              <w:t>USN-2</w:t>
            </w:r>
          </w:p>
        </w:tc>
        <w:tc>
          <w:tcPr>
            <w:tcW w:w="1080" w:type="dxa"/>
          </w:tcPr>
          <w:p w14:paraId="4A2EEF47">
            <w:pPr>
              <w:spacing w:after="0" w:line="240" w:lineRule="auto"/>
            </w:pPr>
            <w:r>
              <w:t>As a system, I can load structured/unstructured data into the backend</w:t>
            </w:r>
          </w:p>
        </w:tc>
        <w:tc>
          <w:tcPr>
            <w:tcW w:w="1080" w:type="dxa"/>
          </w:tcPr>
          <w:p w14:paraId="2E8854A4">
            <w:pPr>
              <w:spacing w:after="0" w:line="240" w:lineRule="auto"/>
            </w:pPr>
            <w:r>
              <w:t>1</w:t>
            </w:r>
          </w:p>
        </w:tc>
        <w:tc>
          <w:tcPr>
            <w:tcW w:w="1080" w:type="dxa"/>
          </w:tcPr>
          <w:p w14:paraId="10152A22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10523FFA">
            <w:pPr>
              <w:spacing w:after="0" w:line="240" w:lineRule="auto"/>
            </w:pPr>
            <w:r>
              <w:t>Team Member 2</w:t>
            </w:r>
          </w:p>
        </w:tc>
        <w:tc>
          <w:tcPr>
            <w:tcW w:w="1080" w:type="dxa"/>
          </w:tcPr>
          <w:p w14:paraId="386BD5B7">
            <w:pPr>
              <w:spacing w:after="0" w:line="240" w:lineRule="auto"/>
            </w:pPr>
            <w:r>
              <w:t>Completed</w:t>
            </w:r>
          </w:p>
        </w:tc>
      </w:tr>
      <w:tr w14:paraId="4E27E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AD2D4DD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4F85B195">
            <w:pPr>
              <w:spacing w:after="0" w:line="240" w:lineRule="auto"/>
            </w:pPr>
          </w:p>
        </w:tc>
        <w:tc>
          <w:tcPr>
            <w:tcW w:w="1080" w:type="dxa"/>
          </w:tcPr>
          <w:p w14:paraId="654DE858">
            <w:pPr>
              <w:spacing w:after="0" w:line="240" w:lineRule="auto"/>
            </w:pPr>
            <w:r>
              <w:t>USN-3</w:t>
            </w:r>
          </w:p>
        </w:tc>
        <w:tc>
          <w:tcPr>
            <w:tcW w:w="1080" w:type="dxa"/>
          </w:tcPr>
          <w:p w14:paraId="341C6C8E">
            <w:pPr>
              <w:spacing w:after="0" w:line="240" w:lineRule="auto"/>
            </w:pPr>
            <w:r>
              <w:t>As a system, I can handle missing values in the dataset</w:t>
            </w:r>
          </w:p>
        </w:tc>
        <w:tc>
          <w:tcPr>
            <w:tcW w:w="1080" w:type="dxa"/>
          </w:tcPr>
          <w:p w14:paraId="42FE702A">
            <w:pPr>
              <w:spacing w:after="0" w:line="240" w:lineRule="auto"/>
            </w:pPr>
            <w:r>
              <w:t>3</w:t>
            </w:r>
          </w:p>
        </w:tc>
        <w:tc>
          <w:tcPr>
            <w:tcW w:w="1080" w:type="dxa"/>
          </w:tcPr>
          <w:p w14:paraId="01EEB3C1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599F2238">
            <w:pPr>
              <w:spacing w:after="0" w:line="240" w:lineRule="auto"/>
            </w:pPr>
            <w:r>
              <w:t>Team Member 3</w:t>
            </w:r>
          </w:p>
        </w:tc>
        <w:tc>
          <w:tcPr>
            <w:tcW w:w="1080" w:type="dxa"/>
          </w:tcPr>
          <w:p w14:paraId="6A5F9FEB">
            <w:pPr>
              <w:spacing w:after="0" w:line="240" w:lineRule="auto"/>
            </w:pPr>
            <w:r>
              <w:t>Completed</w:t>
            </w:r>
          </w:p>
        </w:tc>
      </w:tr>
      <w:tr w14:paraId="0A042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256F1572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2D35AB86">
            <w:pPr>
              <w:spacing w:after="0" w:line="240" w:lineRule="auto"/>
            </w:pPr>
          </w:p>
        </w:tc>
        <w:tc>
          <w:tcPr>
            <w:tcW w:w="1080" w:type="dxa"/>
          </w:tcPr>
          <w:p w14:paraId="325ECA6D">
            <w:pPr>
              <w:spacing w:after="0" w:line="240" w:lineRule="auto"/>
            </w:pPr>
            <w:r>
              <w:t>USN-4</w:t>
            </w:r>
          </w:p>
        </w:tc>
        <w:tc>
          <w:tcPr>
            <w:tcW w:w="1080" w:type="dxa"/>
          </w:tcPr>
          <w:p w14:paraId="67131B4E">
            <w:pPr>
              <w:spacing w:after="0" w:line="240" w:lineRule="auto"/>
            </w:pPr>
            <w:r>
              <w:t>As a system, I can preprocess categorical variables for model training</w:t>
            </w:r>
          </w:p>
        </w:tc>
        <w:tc>
          <w:tcPr>
            <w:tcW w:w="1080" w:type="dxa"/>
          </w:tcPr>
          <w:p w14:paraId="7F7F7487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727B72AE">
            <w:pPr>
              <w:spacing w:after="0" w:line="240" w:lineRule="auto"/>
            </w:pPr>
            <w:r>
              <w:t>Medium</w:t>
            </w:r>
          </w:p>
        </w:tc>
        <w:tc>
          <w:tcPr>
            <w:tcW w:w="1080" w:type="dxa"/>
          </w:tcPr>
          <w:p w14:paraId="03823E22">
            <w:pPr>
              <w:spacing w:after="0" w:line="240" w:lineRule="auto"/>
            </w:pPr>
            <w:r>
              <w:t>Team Member 4</w:t>
            </w:r>
          </w:p>
        </w:tc>
        <w:tc>
          <w:tcPr>
            <w:tcW w:w="1080" w:type="dxa"/>
          </w:tcPr>
          <w:p w14:paraId="6C3CEF84">
            <w:pPr>
              <w:spacing w:after="0" w:line="240" w:lineRule="auto"/>
            </w:pPr>
            <w:r>
              <w:t>Completed</w:t>
            </w:r>
          </w:p>
        </w:tc>
      </w:tr>
      <w:tr w14:paraId="0C649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F58948D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0227CA90">
            <w:pPr>
              <w:spacing w:after="0" w:line="240" w:lineRule="auto"/>
            </w:pPr>
            <w:r>
              <w:t>Sentiment Analysis Engine</w:t>
            </w:r>
          </w:p>
        </w:tc>
        <w:tc>
          <w:tcPr>
            <w:tcW w:w="1080" w:type="dxa"/>
          </w:tcPr>
          <w:p w14:paraId="036760F1">
            <w:pPr>
              <w:spacing w:after="0" w:line="240" w:lineRule="auto"/>
            </w:pPr>
            <w:r>
              <w:t>USN-5</w:t>
            </w:r>
          </w:p>
        </w:tc>
        <w:tc>
          <w:tcPr>
            <w:tcW w:w="1080" w:type="dxa"/>
          </w:tcPr>
          <w:p w14:paraId="541D6E10">
            <w:pPr>
              <w:spacing w:after="0" w:line="240" w:lineRule="auto"/>
            </w:pPr>
            <w:r>
              <w:t>As a system, I can analyze sentiment of citizen feedback using a pre-trained model</w:t>
            </w:r>
          </w:p>
        </w:tc>
        <w:tc>
          <w:tcPr>
            <w:tcW w:w="1080" w:type="dxa"/>
          </w:tcPr>
          <w:p w14:paraId="25D0E43F">
            <w:pPr>
              <w:spacing w:after="0" w:line="240" w:lineRule="auto"/>
            </w:pPr>
            <w:r>
              <w:t>5</w:t>
            </w:r>
          </w:p>
        </w:tc>
        <w:tc>
          <w:tcPr>
            <w:tcW w:w="1080" w:type="dxa"/>
          </w:tcPr>
          <w:p w14:paraId="14D62E4C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1BB01D1E">
            <w:pPr>
              <w:spacing w:after="0" w:line="240" w:lineRule="auto"/>
            </w:pPr>
            <w:r>
              <w:t>Your Name</w:t>
            </w:r>
          </w:p>
        </w:tc>
        <w:tc>
          <w:tcPr>
            <w:tcW w:w="1080" w:type="dxa"/>
          </w:tcPr>
          <w:p w14:paraId="418F378A">
            <w:pPr>
              <w:spacing w:after="0" w:line="240" w:lineRule="auto"/>
            </w:pPr>
            <w:r>
              <w:t>Completed</w:t>
            </w:r>
          </w:p>
        </w:tc>
      </w:tr>
      <w:tr w14:paraId="55F2E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12A67A98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3A99451D">
            <w:pPr>
              <w:spacing w:after="0" w:line="240" w:lineRule="auto"/>
            </w:pPr>
            <w:r>
              <w:t>Model Testing</w:t>
            </w:r>
          </w:p>
        </w:tc>
        <w:tc>
          <w:tcPr>
            <w:tcW w:w="1080" w:type="dxa"/>
          </w:tcPr>
          <w:p w14:paraId="6697DA3E">
            <w:pPr>
              <w:spacing w:after="0" w:line="240" w:lineRule="auto"/>
            </w:pPr>
            <w:r>
              <w:t>USN-6</w:t>
            </w:r>
          </w:p>
        </w:tc>
        <w:tc>
          <w:tcPr>
            <w:tcW w:w="1080" w:type="dxa"/>
          </w:tcPr>
          <w:p w14:paraId="0887EEBA">
            <w:pPr>
              <w:spacing w:after="0" w:line="240" w:lineRule="auto"/>
            </w:pPr>
            <w:r>
              <w:t>As a tester, I can verify the sentiment classification accuracy</w:t>
            </w:r>
          </w:p>
        </w:tc>
        <w:tc>
          <w:tcPr>
            <w:tcW w:w="1080" w:type="dxa"/>
          </w:tcPr>
          <w:p w14:paraId="347C6154">
            <w:pPr>
              <w:spacing w:after="0" w:line="240" w:lineRule="auto"/>
            </w:pPr>
            <w:r>
              <w:t>3</w:t>
            </w:r>
          </w:p>
        </w:tc>
        <w:tc>
          <w:tcPr>
            <w:tcW w:w="1080" w:type="dxa"/>
          </w:tcPr>
          <w:p w14:paraId="0F8FDC11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20F6D8BB">
            <w:pPr>
              <w:spacing w:after="0" w:line="240" w:lineRule="auto"/>
            </w:pPr>
            <w:r>
              <w:t>Team Member 2</w:t>
            </w:r>
          </w:p>
        </w:tc>
        <w:tc>
          <w:tcPr>
            <w:tcW w:w="1080" w:type="dxa"/>
          </w:tcPr>
          <w:p w14:paraId="7BBED88A">
            <w:pPr>
              <w:spacing w:after="0" w:line="240" w:lineRule="auto"/>
            </w:pPr>
            <w:r>
              <w:t>Completed</w:t>
            </w:r>
          </w:p>
        </w:tc>
      </w:tr>
      <w:tr w14:paraId="78D4A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33C4C138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2C3F4003">
            <w:pPr>
              <w:spacing w:after="0" w:line="240" w:lineRule="auto"/>
            </w:pPr>
            <w:r>
              <w:t>Deployment Frontend</w:t>
            </w:r>
          </w:p>
        </w:tc>
        <w:tc>
          <w:tcPr>
            <w:tcW w:w="1080" w:type="dxa"/>
          </w:tcPr>
          <w:p w14:paraId="5BF6B575">
            <w:pPr>
              <w:spacing w:after="0" w:line="240" w:lineRule="auto"/>
            </w:pPr>
            <w:r>
              <w:t>USN-7</w:t>
            </w:r>
          </w:p>
        </w:tc>
        <w:tc>
          <w:tcPr>
            <w:tcW w:w="1080" w:type="dxa"/>
          </w:tcPr>
          <w:p w14:paraId="7B28FF92">
            <w:pPr>
              <w:spacing w:after="0" w:line="240" w:lineRule="auto"/>
            </w:pPr>
            <w:r>
              <w:t>As a user, I can interact with the system via HTML pages</w:t>
            </w:r>
          </w:p>
        </w:tc>
        <w:tc>
          <w:tcPr>
            <w:tcW w:w="1080" w:type="dxa"/>
          </w:tcPr>
          <w:p w14:paraId="46E16FD3">
            <w:pPr>
              <w:spacing w:after="0" w:line="240" w:lineRule="auto"/>
            </w:pPr>
            <w:r>
              <w:t>3</w:t>
            </w:r>
          </w:p>
        </w:tc>
        <w:tc>
          <w:tcPr>
            <w:tcW w:w="1080" w:type="dxa"/>
          </w:tcPr>
          <w:p w14:paraId="04120E60">
            <w:pPr>
              <w:spacing w:after="0" w:line="240" w:lineRule="auto"/>
            </w:pPr>
            <w:r>
              <w:t>Medium</w:t>
            </w:r>
          </w:p>
        </w:tc>
        <w:tc>
          <w:tcPr>
            <w:tcW w:w="1080" w:type="dxa"/>
          </w:tcPr>
          <w:p w14:paraId="2C16344B">
            <w:pPr>
              <w:spacing w:after="0" w:line="240" w:lineRule="auto"/>
            </w:pPr>
            <w:r>
              <w:t>Team Member 3</w:t>
            </w:r>
          </w:p>
        </w:tc>
        <w:tc>
          <w:tcPr>
            <w:tcW w:w="1080" w:type="dxa"/>
          </w:tcPr>
          <w:p w14:paraId="426D7561">
            <w:pPr>
              <w:spacing w:after="0" w:line="240" w:lineRule="auto"/>
            </w:pPr>
            <w:r>
              <w:t>Completed</w:t>
            </w:r>
          </w:p>
        </w:tc>
      </w:tr>
      <w:tr w14:paraId="6B133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A0B9566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3C2A2325">
            <w:pPr>
              <w:spacing w:after="0" w:line="240" w:lineRule="auto"/>
            </w:pPr>
            <w:r>
              <w:t>Backend Deployment with Flask</w:t>
            </w:r>
          </w:p>
        </w:tc>
        <w:tc>
          <w:tcPr>
            <w:tcW w:w="1080" w:type="dxa"/>
          </w:tcPr>
          <w:p w14:paraId="48C100D8">
            <w:pPr>
              <w:spacing w:after="0" w:line="240" w:lineRule="auto"/>
            </w:pPr>
            <w:r>
              <w:t>USN-8</w:t>
            </w:r>
          </w:p>
        </w:tc>
        <w:tc>
          <w:tcPr>
            <w:tcW w:w="1080" w:type="dxa"/>
          </w:tcPr>
          <w:p w14:paraId="2A4FDC0C">
            <w:pPr>
              <w:spacing w:after="0" w:line="240" w:lineRule="auto"/>
            </w:pPr>
            <w:r>
              <w:t>As a system, I can serve AI models and frontend pages using Flask</w:t>
            </w:r>
          </w:p>
        </w:tc>
        <w:tc>
          <w:tcPr>
            <w:tcW w:w="1080" w:type="dxa"/>
          </w:tcPr>
          <w:p w14:paraId="3F80579F">
            <w:pPr>
              <w:spacing w:after="0" w:line="240" w:lineRule="auto"/>
            </w:pPr>
            <w:r>
              <w:t>5</w:t>
            </w:r>
          </w:p>
        </w:tc>
        <w:tc>
          <w:tcPr>
            <w:tcW w:w="1080" w:type="dxa"/>
          </w:tcPr>
          <w:p w14:paraId="65C21CB3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2DB3AE5D">
            <w:pPr>
              <w:spacing w:after="0" w:line="240" w:lineRule="auto"/>
            </w:pPr>
            <w:r>
              <w:t>Team Member 4</w:t>
            </w:r>
          </w:p>
        </w:tc>
        <w:tc>
          <w:tcPr>
            <w:tcW w:w="1080" w:type="dxa"/>
          </w:tcPr>
          <w:p w14:paraId="1D8D1B2A">
            <w:pPr>
              <w:spacing w:after="0" w:line="240" w:lineRule="auto"/>
            </w:pPr>
            <w:r>
              <w:t>Completed</w:t>
            </w:r>
          </w:p>
        </w:tc>
      </w:tr>
    </w:tbl>
    <w:p w14:paraId="44AB0ED3">
      <w:pPr>
        <w:pStyle w:val="3"/>
      </w:pPr>
      <w:r>
        <w:t>Project Tracker, Velocity &amp; Burndown Chart (4 Marks)</w:t>
      </w:r>
    </w:p>
    <w:p w14:paraId="13BDD888">
      <w:pPr>
        <w:pStyle w:val="4"/>
      </w:pPr>
      <w:r>
        <w:t>Project Tracker Table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31"/>
        <w:gridCol w:w="1076"/>
        <w:gridCol w:w="1028"/>
        <w:gridCol w:w="1151"/>
        <w:gridCol w:w="1233"/>
        <w:gridCol w:w="1062"/>
        <w:gridCol w:w="1233"/>
      </w:tblGrid>
      <w:tr w14:paraId="487EF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54F15007">
            <w:pPr>
              <w:spacing w:after="0" w:line="240" w:lineRule="auto"/>
            </w:pPr>
            <w:r>
              <w:t>Sprint</w:t>
            </w:r>
          </w:p>
        </w:tc>
        <w:tc>
          <w:tcPr>
            <w:tcW w:w="1080" w:type="dxa"/>
          </w:tcPr>
          <w:p w14:paraId="242A23EA">
            <w:pPr>
              <w:spacing w:after="0" w:line="240" w:lineRule="auto"/>
            </w:pPr>
            <w:r>
              <w:t>Total Story Points</w:t>
            </w:r>
          </w:p>
        </w:tc>
        <w:tc>
          <w:tcPr>
            <w:tcW w:w="1080" w:type="dxa"/>
          </w:tcPr>
          <w:p w14:paraId="23987FAC">
            <w:pPr>
              <w:spacing w:after="0" w:line="240" w:lineRule="auto"/>
            </w:pPr>
            <w:r>
              <w:t>Duration</w:t>
            </w:r>
          </w:p>
        </w:tc>
        <w:tc>
          <w:tcPr>
            <w:tcW w:w="1080" w:type="dxa"/>
          </w:tcPr>
          <w:p w14:paraId="7FA55A8A">
            <w:pPr>
              <w:spacing w:after="0" w:line="240" w:lineRule="auto"/>
            </w:pPr>
            <w:r>
              <w:t>Sprint Start Date</w:t>
            </w:r>
          </w:p>
        </w:tc>
        <w:tc>
          <w:tcPr>
            <w:tcW w:w="1080" w:type="dxa"/>
          </w:tcPr>
          <w:p w14:paraId="13AF9E4D">
            <w:pPr>
              <w:spacing w:after="0" w:line="240" w:lineRule="auto"/>
            </w:pPr>
            <w:r>
              <w:t>Sprint End Date (Planned)</w:t>
            </w:r>
          </w:p>
        </w:tc>
        <w:tc>
          <w:tcPr>
            <w:tcW w:w="1080" w:type="dxa"/>
          </w:tcPr>
          <w:p w14:paraId="14C9083A">
            <w:pPr>
              <w:spacing w:after="0" w:line="240" w:lineRule="auto"/>
            </w:pPr>
            <w:r>
              <w:t>Story Points Completed</w:t>
            </w:r>
          </w:p>
        </w:tc>
        <w:tc>
          <w:tcPr>
            <w:tcW w:w="1080" w:type="dxa"/>
          </w:tcPr>
          <w:p w14:paraId="1F397498">
            <w:pPr>
              <w:spacing w:after="0" w:line="240" w:lineRule="auto"/>
            </w:pPr>
            <w:r>
              <w:t>Sprint Release Date (Actual)</w:t>
            </w:r>
          </w:p>
        </w:tc>
        <w:tc>
          <w:tcPr>
            <w:tcW w:w="1080" w:type="dxa"/>
          </w:tcPr>
          <w:p w14:paraId="18FE0978">
            <w:pPr>
              <w:spacing w:after="0" w:line="240" w:lineRule="auto"/>
            </w:pPr>
            <w:r>
              <w:t>Sprint Status</w:t>
            </w:r>
          </w:p>
        </w:tc>
      </w:tr>
      <w:tr w14:paraId="3B360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70657EDD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3BFC01AA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</w:tcPr>
          <w:p w14:paraId="654F30AF">
            <w:pPr>
              <w:spacing w:after="0" w:line="240" w:lineRule="auto"/>
            </w:pPr>
            <w:r>
              <w:t>5 Days</w:t>
            </w:r>
          </w:p>
        </w:tc>
        <w:tc>
          <w:tcPr>
            <w:tcW w:w="1080" w:type="dxa"/>
          </w:tcPr>
          <w:p w14:paraId="17AF74DB">
            <w:pPr>
              <w:spacing w:after="0" w:line="240" w:lineRule="auto"/>
            </w:pPr>
            <w:r>
              <w:t>10 Feb 2025</w:t>
            </w:r>
          </w:p>
        </w:tc>
        <w:tc>
          <w:tcPr>
            <w:tcW w:w="1080" w:type="dxa"/>
          </w:tcPr>
          <w:p w14:paraId="614F597C">
            <w:pPr>
              <w:spacing w:after="0" w:line="240" w:lineRule="auto"/>
            </w:pPr>
            <w:r>
              <w:t>14 Feb 2025</w:t>
            </w:r>
          </w:p>
        </w:tc>
        <w:tc>
          <w:tcPr>
            <w:tcW w:w="1080" w:type="dxa"/>
          </w:tcPr>
          <w:p w14:paraId="26D782CD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</w:tcPr>
          <w:p w14:paraId="2962E57F">
            <w:pPr>
              <w:spacing w:after="0" w:line="240" w:lineRule="auto"/>
            </w:pPr>
            <w:r>
              <w:t>14 Feb 2025</w:t>
            </w:r>
          </w:p>
        </w:tc>
        <w:tc>
          <w:tcPr>
            <w:tcW w:w="1080" w:type="dxa"/>
          </w:tcPr>
          <w:p w14:paraId="75551C8F">
            <w:pPr>
              <w:spacing w:after="0" w:line="240" w:lineRule="auto"/>
            </w:pPr>
            <w:r>
              <w:t>Completed</w:t>
            </w:r>
          </w:p>
        </w:tc>
      </w:tr>
      <w:tr w14:paraId="05FC2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 w14:paraId="47FCC1A1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0AB08C32">
            <w:pPr>
              <w:spacing w:after="0" w:line="240" w:lineRule="auto"/>
            </w:pPr>
            <w:r>
              <w:t>16</w:t>
            </w:r>
          </w:p>
        </w:tc>
        <w:tc>
          <w:tcPr>
            <w:tcW w:w="1080" w:type="dxa"/>
          </w:tcPr>
          <w:p w14:paraId="55314D7E">
            <w:pPr>
              <w:spacing w:after="0" w:line="240" w:lineRule="auto"/>
            </w:pPr>
            <w:r>
              <w:t>5 Days</w:t>
            </w:r>
          </w:p>
        </w:tc>
        <w:tc>
          <w:tcPr>
            <w:tcW w:w="1080" w:type="dxa"/>
          </w:tcPr>
          <w:p w14:paraId="3467A6AB">
            <w:pPr>
              <w:spacing w:after="0" w:line="240" w:lineRule="auto"/>
            </w:pPr>
            <w:r>
              <w:t>15 Feb 2025</w:t>
            </w:r>
          </w:p>
        </w:tc>
        <w:tc>
          <w:tcPr>
            <w:tcW w:w="1080" w:type="dxa"/>
          </w:tcPr>
          <w:p w14:paraId="45A7FAF1">
            <w:pPr>
              <w:spacing w:after="0" w:line="240" w:lineRule="auto"/>
            </w:pPr>
            <w:r>
              <w:t>19 Feb 2025</w:t>
            </w:r>
          </w:p>
        </w:tc>
        <w:tc>
          <w:tcPr>
            <w:tcW w:w="1080" w:type="dxa"/>
          </w:tcPr>
          <w:p w14:paraId="1E96D1C4">
            <w:pPr>
              <w:spacing w:after="0" w:line="240" w:lineRule="auto"/>
            </w:pPr>
            <w:r>
              <w:t>16</w:t>
            </w:r>
          </w:p>
        </w:tc>
        <w:tc>
          <w:tcPr>
            <w:tcW w:w="1080" w:type="dxa"/>
          </w:tcPr>
          <w:p w14:paraId="1E63EFF1">
            <w:pPr>
              <w:spacing w:after="0" w:line="240" w:lineRule="auto"/>
            </w:pPr>
            <w:r>
              <w:t>19 Feb 2025</w:t>
            </w:r>
          </w:p>
        </w:tc>
        <w:tc>
          <w:tcPr>
            <w:tcW w:w="1080" w:type="dxa"/>
          </w:tcPr>
          <w:p w14:paraId="0EB7E565">
            <w:pPr>
              <w:spacing w:after="0" w:line="240" w:lineRule="auto"/>
            </w:pPr>
            <w:r>
              <w:t>Completed</w:t>
            </w:r>
          </w:p>
        </w:tc>
      </w:tr>
    </w:tbl>
    <w:p w14:paraId="7CE1F0DC">
      <w:pPr>
        <w:pStyle w:val="4"/>
      </w:pPr>
      <w:r>
        <w:t>Velocity Calculation</w:t>
      </w:r>
    </w:p>
    <w:p w14:paraId="220A486E">
      <w:r>
        <w:t>Total Story Points Completed: 8 (Sprint-1) + 16 (Sprint-2) = 24</w:t>
      </w:r>
    </w:p>
    <w:p w14:paraId="7294A9D0">
      <w:r>
        <w:t>Number of Sprints: 2</w:t>
      </w:r>
    </w:p>
    <w:p w14:paraId="26971A73">
      <w:r>
        <w:t>Team Velocity = 24 / 2 = 12 Story Points per Sprint</w:t>
      </w:r>
    </w:p>
    <w:p w14:paraId="3E888697">
      <w:r>
        <w:t>Average Velocity per Day (Sprint = 5 Days): 12 / 5 = 2.4 Story Points/Day</w:t>
      </w:r>
    </w:p>
    <w:p w14:paraId="364B926A">
      <w:pPr>
        <w:pStyle w:val="4"/>
      </w:pPr>
      <w:r>
        <w:t>Burndown Chart</w:t>
      </w:r>
    </w:p>
    <w:p w14:paraId="4142DF3B">
      <w:r>
        <w:t>A burndown chart shows remaining work over time. It starts at 24 story points and decreases as the team completes tasks across 10 days (2 sprints).</w:t>
      </w:r>
    </w:p>
    <w:p w14:paraId="080A3EEB">
      <w:r>
        <w:t>Use tools like Visual Paradigm or Excel to visualize this.</w:t>
      </w:r>
    </w:p>
    <w:p w14:paraId="6EE698BE">
      <w:pPr>
        <w:pStyle w:val="3"/>
      </w:pPr>
      <w:r>
        <w:t>References</w:t>
      </w:r>
    </w:p>
    <w:p w14:paraId="2883BC77">
      <w:r>
        <w:t>https://www.atlassian.com/agile/project-management</w:t>
      </w:r>
    </w:p>
    <w:p w14:paraId="5940492A">
      <w:r>
        <w:t>https://www.atlassian.com/agile/tutorials/burndown-charts</w:t>
      </w:r>
    </w:p>
    <w:p w14:paraId="07F9E367">
      <w:r>
        <w:t>https://www.visual-paradigm.com/scrum/scrum-burndown-chart/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4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devan</cp:lastModifiedBy>
  <dcterms:modified xsi:type="dcterms:W3CDTF">2025-06-27T09:05:41Z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C7F62535932347E58E220D69A98FAA71_13</vt:lpwstr>
  </property>
</Properties>
</file>